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To: Rennoll, Annabelle</w:t>
        <w:br/>
        <w:br/>
        <w:t>cc: Gismondi, Sjors; Allegri, Siothrún; Xanthopoulos, Phuntsok</w:t>
        <w:br/>
        <w:t xml:space="preserve">    </w:t>
      </w:r>
      <w:r>
        <w:rPr>
          <w:color w:val="002060"/>
        </w:rPr>
        <w:br/>
        <w:t>Subject: Commercial Credit Open Audit Issues / Action Plans Summary as of 01.02.23</w:t>
        <w:br/>
        <w:t xml:space="preserve">    </w:t>
      </w:r>
      <w:r>
        <w:br/>
        <w:br/>
        <w:t>Please find the Outstanding Audit Issues/Action Plans Summary as of January 2, 2023 (attached).</w:t>
        <w:br/>
        <w:br/>
        <w:t>When actions have been completed, please provide the supporting evidence to close the action. Email evidence to Ted Jung.</w:t>
        <w:br/>
        <w:br/>
        <w:t>Should you need to revise the target completion date, please send an email to Internal Audit DH, or designee, noting the revised date, reason for the delay and interim action to mitigate risk, as applicable.</w:t>
        <w:br/>
        <w:br/>
        <w:t>Please note: Target Date extensions will need to be approved by the respective Division Head, via email.</w:t>
        <w:br/>
        <w:br/>
        <w:t xml:space="preserve">    </w:t>
      </w:r>
    </w:p>
    <w:tbl>
      <w:tblPr>
        <w:tblStyle w:val="TableGrid"/>
        <w:tblW w:type="auto" w:w="0"/>
        <w:jc w:val="left"/>
        <w:tblLook w:firstColumn="1" w:firstRow="1" w:lastColumn="0" w:lastRow="0" w:noHBand="0" w:noVBand="1" w:val="04A0"/>
      </w:tblPr>
      <w:tblGrid>
        <w:gridCol w:w="2498"/>
        <w:gridCol w:w="2498"/>
        <w:gridCol w:w="2498"/>
        <w:gridCol w:w="2498"/>
      </w:tblGrid>
      <w:tr>
        <w:trPr>
          <w:trHeight w:val="360"/>
        </w:trPr>
        <w:tc>
          <w:tcPr>
            <w:tcW w:type="dxa" w:w="10584"/>
            <w:gridSpan w:val="4"/>
            <w:shd w:fill="#DEEAF6"/>
          </w:tcPr>
          <w:p>
            <w:r>
              <w:rPr>
                <w:b/>
                <w:color w:val="000000"/>
              </w:rPr>
              <w:t>High-level Status</w:t>
            </w:r>
          </w:p>
        </w:tc>
      </w:tr>
      <w:tr>
        <w:trPr>
          <w:trHeight w:val="432"/>
        </w:trPr>
        <w:tc>
          <w:tcPr>
            <w:tcW w:type="dxa" w:w="2498"/>
            <w:shd w:fill="#D9D9D9"/>
          </w:tcPr>
          <w:p>
            <w:pPr>
              <w:jc w:val="center"/>
            </w:pPr>
            <w:r>
              <w:rPr>
                <w:color w:val="000000"/>
              </w:rPr>
              <w:t>Issue # Ref</w:t>
            </w:r>
          </w:p>
        </w:tc>
        <w:tc>
          <w:tcPr>
            <w:tcW w:type="dxa" w:w="2498"/>
            <w:shd w:fill="#D9D9D9"/>
          </w:tcPr>
          <w:p>
            <w:pPr>
              <w:jc w:val="center"/>
            </w:pPr>
            <w:r>
              <w:rPr>
                <w:color w:val="000000"/>
              </w:rPr>
              <w:t>Target Date</w:t>
            </w:r>
          </w:p>
        </w:tc>
        <w:tc>
          <w:tcPr>
            <w:tcW w:type="dxa" w:w="2498"/>
            <w:shd w:fill="#D9D9D9"/>
          </w:tcPr>
          <w:p>
            <w:pPr>
              <w:jc w:val="center"/>
            </w:pPr>
            <w:r>
              <w:rPr>
                <w:color w:val="000000"/>
              </w:rPr>
              <w:t>Audit Name</w:t>
            </w:r>
          </w:p>
        </w:tc>
        <w:tc>
          <w:tcPr>
            <w:tcW w:type="dxa" w:w="10584"/>
            <w:shd w:fill="#D9D9D9"/>
          </w:tcPr>
          <w:p>
            <w:pPr>
              <w:jc w:val="center"/>
            </w:pPr>
            <w:r>
              <w:rPr>
                <w:color w:val="000000"/>
              </w:rPr>
              <w:t>Brief Description</w:t>
            </w:r>
          </w:p>
        </w:tc>
      </w:tr>
      <w:tr>
        <w:tc>
          <w:tcPr>
            <w:tcW w:type="dxa" w:w="2498"/>
          </w:tcPr>
          <w:p>
            <w:pPr>
              <w:jc w:val="left"/>
            </w:pPr>
            <w:r>
              <w:rPr>
                <w:color w:val="000000"/>
              </w:rPr>
              <w:t>1.0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1-9 Action Details</w:t>
            </w:r>
          </w:p>
        </w:tc>
      </w:tr>
      <w:tr>
        <w:tc>
          <w:tcPr>
            <w:tcW w:type="dxa" w:w="2498"/>
          </w:tcPr>
          <w:p>
            <w:pPr>
              <w:jc w:val="left"/>
            </w:pPr>
            <w:r>
              <w:rPr>
                <w:color w:val="000000"/>
              </w:rPr>
              <w:t>1.0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1-10 Action Details</w:t>
            </w:r>
          </w:p>
        </w:tc>
      </w:tr>
      <w:tr>
        <w:tc>
          <w:tcPr>
            <w:tcW w:type="dxa" w:w="2498"/>
          </w:tcPr>
          <w:p>
            <w:pPr>
              <w:jc w:val="left"/>
            </w:pPr>
            <w:r>
              <w:rPr>
                <w:color w:val="000000"/>
              </w:rPr>
              <w:t>1.0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1-11 Action Details</w:t>
            </w:r>
          </w:p>
        </w:tc>
      </w:tr>
      <w:tr>
        <w:tc>
          <w:tcPr>
            <w:tcW w:type="dxa" w:w="2498"/>
          </w:tcPr>
          <w:p>
            <w:pPr>
              <w:jc w:val="left"/>
            </w:pPr>
            <w:r>
              <w:rPr>
                <w:color w:val="000000"/>
              </w:rPr>
              <w:t>1.0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1-12 Action Details</w:t>
            </w:r>
          </w:p>
        </w:tc>
      </w:tr>
      <w:tr>
        <w:tc>
          <w:tcPr>
            <w:tcW w:type="dxa" w:w="2498"/>
          </w:tcPr>
          <w:p>
            <w:pPr>
              <w:jc w:val="left"/>
            </w:pPr>
            <w:r>
              <w:rPr>
                <w:color w:val="000000"/>
              </w:rPr>
              <w:t>1.0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1-13 Action Details</w:t>
            </w:r>
          </w:p>
        </w:tc>
      </w:tr>
      <w:tr>
        <w:tc>
          <w:tcPr>
            <w:tcW w:type="dxa" w:w="2498"/>
          </w:tcPr>
          <w:p>
            <w:pPr>
              <w:jc w:val="left"/>
            </w:pPr>
            <w:r>
              <w:rPr>
                <w:color w:val="000000"/>
              </w:rPr>
              <w:t>1.0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1-14 Action Details</w:t>
            </w:r>
          </w:p>
        </w:tc>
      </w:tr>
      <w:tr>
        <w:tc>
          <w:tcPr>
            <w:tcW w:type="dxa" w:w="2498"/>
          </w:tcPr>
          <w:p>
            <w:pPr>
              <w:jc w:val="left"/>
            </w:pPr>
            <w:r>
              <w:rPr>
                <w:color w:val="000000"/>
              </w:rPr>
              <w:t>1.0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1-15 Action Details</w:t>
            </w:r>
          </w:p>
        </w:tc>
      </w:tr>
      <w:tr>
        <w:tc>
          <w:tcPr>
            <w:tcW w:type="dxa" w:w="2498"/>
          </w:tcPr>
          <w:p>
            <w:pPr>
              <w:jc w:val="left"/>
            </w:pPr>
            <w:r>
              <w:rPr>
                <w:color w:val="000000"/>
              </w:rPr>
              <w:t>3.0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3-16 Action Details</w:t>
            </w:r>
          </w:p>
        </w:tc>
      </w:tr>
      <w:tr>
        <w:tc>
          <w:tcPr>
            <w:tcW w:type="dxa" w:w="2498"/>
          </w:tcPr>
          <w:p>
            <w:pPr>
              <w:jc w:val="left"/>
            </w:pPr>
            <w:r>
              <w:rPr>
                <w:color w:val="000000"/>
              </w:rPr>
              <w:t>3.0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3-17 Action Details</w:t>
            </w:r>
          </w:p>
        </w:tc>
      </w:tr>
      <w:tr>
        <w:tc>
          <w:tcPr>
            <w:tcW w:type="dxa" w:w="2498"/>
          </w:tcPr>
          <w:p>
            <w:pPr>
              <w:jc w:val="left"/>
            </w:pPr>
            <w:r>
              <w:rPr>
                <w:color w:val="000000"/>
              </w:rPr>
              <w:t>3.0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3-18 Action Details</w:t>
            </w:r>
          </w:p>
        </w:tc>
      </w:tr>
      <w:tr>
        <w:tc>
          <w:tcPr>
            <w:tcW w:type="dxa" w:w="2498"/>
          </w:tcPr>
          <w:p>
            <w:pPr>
              <w:jc w:val="left"/>
            </w:pPr>
            <w:r>
              <w:rPr>
                <w:color w:val="000000"/>
              </w:rPr>
              <w:t>3.0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3-19 Action Details</w:t>
            </w:r>
          </w:p>
        </w:tc>
      </w:tr>
      <w:tr>
        <w:tc>
          <w:tcPr>
            <w:tcW w:type="dxa" w:w="2498"/>
          </w:tcPr>
          <w:p>
            <w:pPr>
              <w:jc w:val="left"/>
            </w:pPr>
            <w:r>
              <w:rPr>
                <w:color w:val="000000"/>
              </w:rPr>
              <w:t>2.0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2-20 Action Details</w:t>
            </w:r>
          </w:p>
        </w:tc>
      </w:tr>
      <w:tr>
        <w:tc>
          <w:tcPr>
            <w:tcW w:type="dxa" w:w="2498"/>
          </w:tcPr>
          <w:p>
            <w:pPr>
              <w:jc w:val="left"/>
            </w:pPr>
            <w:r>
              <w:rPr>
                <w:color w:val="000000"/>
              </w:rPr>
              <w:t>2.0</w:t>
            </w:r>
          </w:p>
        </w:tc>
        <w:tc>
          <w:tcPr>
            <w:tcW w:type="dxa" w:w="2498"/>
            <w:shd w:fill="#FFC7CE"/>
          </w:tcPr>
          <w:p>
            <w:pPr>
              <w:jc w:val="left"/>
            </w:pPr>
            <w:r>
              <w:rPr>
                <w:color w:val="000000"/>
              </w:rPr>
              <w:t>08.31.22</w:t>
            </w:r>
          </w:p>
        </w:tc>
        <w:tc>
          <w:tcPr>
            <w:tcW w:type="dxa" w:w="2498"/>
          </w:tcPr>
          <w:p>
            <w:pPr>
              <w:jc w:val="left"/>
            </w:pPr>
            <w:r>
              <w:rPr>
                <w:color w:val="000000"/>
              </w:rPr>
              <w:t>Commercial Credit</w:t>
            </w:r>
          </w:p>
        </w:tc>
        <w:tc>
          <w:tcPr>
            <w:tcW w:type="dxa" w:w="10584"/>
          </w:tcPr>
          <w:p>
            <w:pPr>
              <w:jc w:val="left"/>
            </w:pPr>
            <w:r>
              <w:rPr>
                <w:color w:val="000000"/>
              </w:rPr>
              <w:t>Commercial Credit 2-21 Action Details</w:t>
            </w:r>
          </w:p>
        </w:tc>
      </w:tr>
    </w:tbl>
    <w:sectPr w:rsidR="00FC693F" w:rsidRPr="0006063C"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1F497D"/>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